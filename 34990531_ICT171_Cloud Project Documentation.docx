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8600" w14:textId="77777777" w:rsidR="00196E69" w:rsidRDefault="00196E69" w:rsidP="00196E69">
      <w:pPr>
        <w:jc w:val="center"/>
        <w:rPr>
          <w:sz w:val="36"/>
          <w:szCs w:val="36"/>
        </w:rPr>
      </w:pPr>
    </w:p>
    <w:p w14:paraId="72CD9CB9" w14:textId="77777777" w:rsidR="00196E69" w:rsidRDefault="00196E69" w:rsidP="00196E69">
      <w:pPr>
        <w:jc w:val="center"/>
        <w:rPr>
          <w:sz w:val="36"/>
          <w:szCs w:val="36"/>
        </w:rPr>
      </w:pPr>
    </w:p>
    <w:p w14:paraId="4A6867C3" w14:textId="043EA85D" w:rsidR="00196E69" w:rsidRDefault="00196E69" w:rsidP="00196E69">
      <w:pPr>
        <w:jc w:val="center"/>
        <w:rPr>
          <w:sz w:val="36"/>
          <w:szCs w:val="36"/>
        </w:rPr>
      </w:pPr>
      <w:r w:rsidRPr="00196E69">
        <w:rPr>
          <w:sz w:val="36"/>
          <w:szCs w:val="36"/>
        </w:rPr>
        <w:t>ICT 171</w:t>
      </w:r>
    </w:p>
    <w:p w14:paraId="5D17963C" w14:textId="77777777" w:rsidR="00196E69" w:rsidRPr="00196E69" w:rsidRDefault="00196E69" w:rsidP="00196E69">
      <w:pPr>
        <w:jc w:val="center"/>
        <w:rPr>
          <w:sz w:val="36"/>
          <w:szCs w:val="36"/>
        </w:rPr>
      </w:pPr>
    </w:p>
    <w:p w14:paraId="0C6DAF21" w14:textId="77777777" w:rsidR="00196E69" w:rsidRDefault="00196E69" w:rsidP="00196E69">
      <w:pPr>
        <w:jc w:val="center"/>
        <w:rPr>
          <w:sz w:val="44"/>
          <w:szCs w:val="44"/>
        </w:rPr>
      </w:pPr>
      <w:r w:rsidRPr="00196E69">
        <w:rPr>
          <w:sz w:val="44"/>
          <w:szCs w:val="44"/>
        </w:rPr>
        <w:t>CLOUD SERVER PROJECT</w:t>
      </w:r>
    </w:p>
    <w:p w14:paraId="1FCD4B83" w14:textId="77777777" w:rsidR="00196E69" w:rsidRDefault="00196E69" w:rsidP="00196E69">
      <w:pPr>
        <w:jc w:val="center"/>
        <w:rPr>
          <w:sz w:val="44"/>
          <w:szCs w:val="44"/>
        </w:rPr>
      </w:pPr>
      <w:r w:rsidRPr="00196E69">
        <w:rPr>
          <w:sz w:val="44"/>
          <w:szCs w:val="44"/>
        </w:rPr>
        <w:t xml:space="preserve"> DOCUMENTATION</w:t>
      </w:r>
    </w:p>
    <w:p w14:paraId="2AFC1A38" w14:textId="77777777" w:rsidR="00196E69" w:rsidRDefault="00196E69" w:rsidP="00196E69">
      <w:pPr>
        <w:jc w:val="center"/>
        <w:rPr>
          <w:sz w:val="44"/>
          <w:szCs w:val="44"/>
        </w:rPr>
      </w:pPr>
    </w:p>
    <w:p w14:paraId="5D5E558A" w14:textId="3804DAE3" w:rsidR="00196E69" w:rsidRDefault="00196E69" w:rsidP="00196E69">
      <w:pPr>
        <w:jc w:val="center"/>
        <w:rPr>
          <w:sz w:val="36"/>
          <w:szCs w:val="36"/>
        </w:rPr>
      </w:pPr>
      <w:r>
        <w:rPr>
          <w:sz w:val="36"/>
          <w:szCs w:val="36"/>
        </w:rPr>
        <w:t>AYAAN NAJIB</w:t>
      </w:r>
    </w:p>
    <w:p w14:paraId="26C8D287" w14:textId="5CC27085" w:rsidR="00196E69" w:rsidRDefault="00196E69" w:rsidP="00196E69">
      <w:pPr>
        <w:jc w:val="center"/>
        <w:rPr>
          <w:sz w:val="36"/>
          <w:szCs w:val="36"/>
        </w:rPr>
      </w:pPr>
      <w:r>
        <w:rPr>
          <w:sz w:val="36"/>
          <w:szCs w:val="36"/>
        </w:rPr>
        <w:t>34990531</w:t>
      </w:r>
    </w:p>
    <w:p w14:paraId="4486EDE5" w14:textId="77777777" w:rsidR="00196E69" w:rsidRDefault="00196E69" w:rsidP="00196E69">
      <w:pPr>
        <w:jc w:val="center"/>
        <w:rPr>
          <w:sz w:val="36"/>
          <w:szCs w:val="36"/>
        </w:rPr>
      </w:pPr>
    </w:p>
    <w:p w14:paraId="37D80B76" w14:textId="77777777" w:rsidR="00196E69" w:rsidRDefault="00196E69" w:rsidP="00196E69">
      <w:pPr>
        <w:jc w:val="center"/>
        <w:rPr>
          <w:sz w:val="36"/>
          <w:szCs w:val="36"/>
        </w:rPr>
      </w:pPr>
    </w:p>
    <w:p w14:paraId="094C1228" w14:textId="396C383A" w:rsidR="00196E69" w:rsidRDefault="00196E69" w:rsidP="00196E6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Global IP Address: </w:t>
      </w:r>
      <w:r w:rsidRPr="00196E69">
        <w:rPr>
          <w:sz w:val="36"/>
          <w:szCs w:val="36"/>
        </w:rPr>
        <w:t>13.50.145.230</w:t>
      </w:r>
    </w:p>
    <w:p w14:paraId="67F154C3" w14:textId="5CDCD728" w:rsidR="00196E69" w:rsidRPr="00196E69" w:rsidRDefault="00196E69" w:rsidP="00196E6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Domain: </w:t>
      </w:r>
      <w:hyperlink r:id="rId6" w:history="1">
        <w:r w:rsidRPr="00342617">
          <w:rPr>
            <w:rStyle w:val="Hyperlink"/>
            <w:sz w:val="36"/>
            <w:szCs w:val="36"/>
          </w:rPr>
          <w:t>https://financetracker.click/</w:t>
        </w:r>
      </w:hyperlink>
      <w:r>
        <w:rPr>
          <w:sz w:val="36"/>
          <w:szCs w:val="36"/>
        </w:rPr>
        <w:t xml:space="preserve"> </w:t>
      </w:r>
    </w:p>
    <w:p w14:paraId="42C401C6" w14:textId="77777777" w:rsidR="00196E69" w:rsidRDefault="00196E69" w:rsidP="00196E69">
      <w:pPr>
        <w:jc w:val="center"/>
        <w:rPr>
          <w:sz w:val="44"/>
          <w:szCs w:val="44"/>
        </w:rPr>
      </w:pPr>
    </w:p>
    <w:p w14:paraId="19D784A3" w14:textId="21D6A6A6" w:rsidR="003D2E28" w:rsidRPr="00196E69" w:rsidRDefault="00000000" w:rsidP="00196E69">
      <w:pPr>
        <w:jc w:val="center"/>
        <w:rPr>
          <w:sz w:val="28"/>
          <w:szCs w:val="28"/>
        </w:rPr>
      </w:pPr>
      <w:r w:rsidRPr="00196E69">
        <w:rPr>
          <w:sz w:val="28"/>
          <w:szCs w:val="28"/>
        </w:rPr>
        <w:br w:type="page"/>
      </w:r>
    </w:p>
    <w:p w14:paraId="7C081583" w14:textId="77777777" w:rsidR="003D2E28" w:rsidRDefault="00000000">
      <w:pPr>
        <w:pStyle w:val="Heading1"/>
      </w:pPr>
      <w:r>
        <w:lastRenderedPageBreak/>
        <w:t>1. EC2 Instance Setup</w:t>
      </w:r>
    </w:p>
    <w:p w14:paraId="5D2E3A8C" w14:textId="77777777" w:rsidR="003D2E28" w:rsidRDefault="00000000">
      <w:pPr>
        <w:pStyle w:val="Heading2"/>
      </w:pPr>
      <w:r>
        <w:t>Step 1: Launch EC2 Instance</w:t>
      </w:r>
    </w:p>
    <w:p w14:paraId="3C713B2C" w14:textId="77777777" w:rsidR="00353047" w:rsidRDefault="00000000">
      <w:r>
        <w:t>- Chose Ubuntu Server 22.04 LTS on AWS EC2.</w:t>
      </w:r>
      <w:r>
        <w:br/>
        <w:t>- Created and downloaded a new .pem key pair.</w:t>
      </w:r>
      <w:r>
        <w:br/>
        <w:t>- Selected t2.micro (free tier) instance type.</w:t>
      </w:r>
      <w:r>
        <w:br/>
        <w:t>- Allowed HTTP, HTTPS, and SSH in the security group settings.</w:t>
      </w:r>
    </w:p>
    <w:p w14:paraId="518905B8" w14:textId="121A42BB" w:rsidR="003D2E28" w:rsidRDefault="00353047">
      <w:r w:rsidRPr="00353047">
        <w:drawing>
          <wp:inline distT="0" distB="0" distL="0" distR="0" wp14:anchorId="147EAE2B" wp14:editId="30D0DDC3">
            <wp:extent cx="5486400" cy="743585"/>
            <wp:effectExtent l="0" t="0" r="0" b="0"/>
            <wp:docPr id="1783655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553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0AD3D29" w14:textId="77777777" w:rsidR="003D2E28" w:rsidRDefault="00000000">
      <w:pPr>
        <w:pStyle w:val="Heading2"/>
      </w:pPr>
      <w:r>
        <w:t>Step 2: Connect to EC2</w:t>
      </w:r>
    </w:p>
    <w:p w14:paraId="20E90367" w14:textId="77777777" w:rsidR="00353047" w:rsidRDefault="00000000">
      <w:r>
        <w:t xml:space="preserve">Connected using EC2 Instance Connect </w:t>
      </w:r>
    </w:p>
    <w:p w14:paraId="61101526" w14:textId="2B248F97" w:rsidR="003D2E28" w:rsidRDefault="00353047">
      <w:r w:rsidRPr="00353047">
        <w:drawing>
          <wp:inline distT="0" distB="0" distL="0" distR="0" wp14:anchorId="34A55678" wp14:editId="2C3835CC">
            <wp:extent cx="5486400" cy="1943100"/>
            <wp:effectExtent l="0" t="0" r="0" b="0"/>
            <wp:docPr id="235515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55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4108490B" w14:textId="77777777" w:rsidR="003D2E28" w:rsidRDefault="00000000">
      <w:pPr>
        <w:pStyle w:val="Heading1"/>
      </w:pPr>
      <w:r>
        <w:t>2. Web Server Installation</w:t>
      </w:r>
    </w:p>
    <w:p w14:paraId="75E6F699" w14:textId="77777777" w:rsidR="003D2E28" w:rsidRDefault="00000000">
      <w:pPr>
        <w:pStyle w:val="Heading2"/>
      </w:pPr>
      <w:r>
        <w:t>Step 3: Install Apache</w:t>
      </w:r>
    </w:p>
    <w:p w14:paraId="388F2FFD" w14:textId="77777777" w:rsidR="003D2E28" w:rsidRDefault="00000000">
      <w:r>
        <w:t>sudo apt update</w:t>
      </w:r>
      <w:r>
        <w:br/>
        <w:t>sudo apt install apache2 -y</w:t>
      </w:r>
    </w:p>
    <w:p w14:paraId="2DD8A996" w14:textId="31C5AD88" w:rsidR="007429FF" w:rsidRDefault="007429FF">
      <w:r w:rsidRPr="007429FF">
        <w:rPr>
          <w:noProof/>
        </w:rPr>
        <w:drawing>
          <wp:inline distT="0" distB="0" distL="0" distR="0" wp14:anchorId="079F0C62" wp14:editId="7BAAB422">
            <wp:extent cx="4601217" cy="419158"/>
            <wp:effectExtent l="0" t="0" r="8890" b="0"/>
            <wp:docPr id="63494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9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BFAB" w14:textId="77777777" w:rsidR="003D2E28" w:rsidRDefault="00000000">
      <w:pPr>
        <w:pStyle w:val="Heading2"/>
      </w:pPr>
      <w:r>
        <w:t>Step 4: Install PHP</w:t>
      </w:r>
    </w:p>
    <w:p w14:paraId="3135FD41" w14:textId="77777777" w:rsidR="003D2E28" w:rsidRDefault="00000000">
      <w:r>
        <w:t>sudo apt install php libapache2-mod-php php-mysql -y</w:t>
      </w:r>
    </w:p>
    <w:p w14:paraId="4E608627" w14:textId="0A36D0F4" w:rsidR="007429FF" w:rsidRDefault="007429FF">
      <w:r w:rsidRPr="007429FF">
        <w:rPr>
          <w:noProof/>
        </w:rPr>
        <w:drawing>
          <wp:inline distT="0" distB="0" distL="0" distR="0" wp14:anchorId="73FACD85" wp14:editId="3379385F">
            <wp:extent cx="5486400" cy="222885"/>
            <wp:effectExtent l="0" t="0" r="0" b="5715"/>
            <wp:docPr id="99795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57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834C" w14:textId="77777777" w:rsidR="003D2E28" w:rsidRDefault="00000000">
      <w:pPr>
        <w:pStyle w:val="Heading2"/>
      </w:pPr>
      <w:r>
        <w:lastRenderedPageBreak/>
        <w:t>Step 5: Install MySQL</w:t>
      </w:r>
    </w:p>
    <w:p w14:paraId="47133CC5" w14:textId="1BBF9DEB" w:rsidR="007429FF" w:rsidRDefault="00000000">
      <w:r>
        <w:t>sudo apt install mysql-server -y</w:t>
      </w:r>
      <w:r>
        <w:br/>
        <w:t>sudo mysql_secure_installation</w:t>
      </w:r>
    </w:p>
    <w:p w14:paraId="0BE0E559" w14:textId="1ED248B7" w:rsidR="007429FF" w:rsidRDefault="007429FF">
      <w:r w:rsidRPr="007429FF">
        <w:rPr>
          <w:noProof/>
        </w:rPr>
        <w:drawing>
          <wp:inline distT="0" distB="0" distL="0" distR="0" wp14:anchorId="043C6183" wp14:editId="1BDD818C">
            <wp:extent cx="5486400" cy="382270"/>
            <wp:effectExtent l="0" t="0" r="0" b="0"/>
            <wp:docPr id="88456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2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888B" w14:textId="77777777" w:rsidR="007429FF" w:rsidRDefault="007429FF"/>
    <w:p w14:paraId="4BBF4592" w14:textId="0374AEC0" w:rsidR="003D2E28" w:rsidRDefault="003D2E28"/>
    <w:p w14:paraId="03DCD16D" w14:textId="77777777" w:rsidR="003D2E28" w:rsidRDefault="00000000">
      <w:pPr>
        <w:pStyle w:val="Heading1"/>
      </w:pPr>
      <w:r>
        <w:t>4. Database Setup</w:t>
      </w:r>
    </w:p>
    <w:p w14:paraId="495AFED7" w14:textId="77777777" w:rsidR="003D2E28" w:rsidRDefault="00000000">
      <w:pPr>
        <w:pStyle w:val="Heading2"/>
      </w:pPr>
      <w:r>
        <w:t>Step 6: Create Database and User</w:t>
      </w:r>
    </w:p>
    <w:p w14:paraId="4F06AC0B" w14:textId="77777777" w:rsidR="00353047" w:rsidRDefault="00000000">
      <w:r>
        <w:t>CREATE DATABASE finance_tracker;</w:t>
      </w:r>
      <w:r>
        <w:br/>
        <w:t>CREATE USER 'finance_user'@'localhost' IDENTIFIED BY 'An171_2016';</w:t>
      </w:r>
      <w:r>
        <w:br/>
        <w:t>GRANT ALL PRIVILEGES ON finance_tracker.* TO 'finance_user'@'localhost';</w:t>
      </w:r>
      <w:r>
        <w:br/>
        <w:t>FLUSH PRIVILEGES;</w:t>
      </w:r>
    </w:p>
    <w:p w14:paraId="631F76F0" w14:textId="77777777" w:rsidR="00353047" w:rsidRDefault="00353047"/>
    <w:p w14:paraId="42EF5971" w14:textId="7CBF6786" w:rsidR="003D2E28" w:rsidRDefault="00353047">
      <w:r w:rsidRPr="00353047">
        <w:drawing>
          <wp:inline distT="0" distB="0" distL="0" distR="0" wp14:anchorId="55F38C65" wp14:editId="6BDC5A68">
            <wp:extent cx="2508250" cy="2038477"/>
            <wp:effectExtent l="0" t="0" r="6350" b="0"/>
            <wp:docPr id="9613368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689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9871" cy="20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376493A" w14:textId="77777777" w:rsidR="00353047" w:rsidRDefault="00353047"/>
    <w:p w14:paraId="1AC4070B" w14:textId="77777777" w:rsidR="00353047" w:rsidRDefault="00353047"/>
    <w:p w14:paraId="0A62BC4F" w14:textId="77777777" w:rsidR="00353047" w:rsidRDefault="00353047"/>
    <w:p w14:paraId="67D10DC2" w14:textId="77777777" w:rsidR="00353047" w:rsidRDefault="00353047"/>
    <w:p w14:paraId="438A32E2" w14:textId="77777777" w:rsidR="00353047" w:rsidRDefault="00353047"/>
    <w:p w14:paraId="73472DFF" w14:textId="77777777" w:rsidR="003D2E28" w:rsidRDefault="00000000">
      <w:pPr>
        <w:pStyle w:val="Heading2"/>
      </w:pPr>
      <w:r>
        <w:lastRenderedPageBreak/>
        <w:t>Step 7: Create Tables</w:t>
      </w:r>
    </w:p>
    <w:p w14:paraId="310DD4B2" w14:textId="14F4406A" w:rsidR="00353047" w:rsidRDefault="00000000">
      <w:r>
        <w:br/>
      </w:r>
      <w:r w:rsidR="00C0046F" w:rsidRPr="00353047">
        <w:drawing>
          <wp:inline distT="0" distB="0" distL="0" distR="0" wp14:anchorId="153A7301" wp14:editId="7E5AB85D">
            <wp:extent cx="3772426" cy="1467055"/>
            <wp:effectExtent l="0" t="0" r="0" b="0"/>
            <wp:docPr id="17274803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037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6F">
        <w:br/>
      </w:r>
      <w:r>
        <w:br/>
        <w:t>CREATE TABLE users (</w:t>
      </w:r>
      <w:r>
        <w:br/>
        <w:t xml:space="preserve">    id INT AUTO_INCREMENT PRIMARY KEY,</w:t>
      </w:r>
      <w:r>
        <w:br/>
        <w:t xml:space="preserve">    username VARCHAR(50) NOT NULL UNIQUE,</w:t>
      </w:r>
      <w:r>
        <w:br/>
        <w:t xml:space="preserve">    password VARCHAR(255) NOT NULL</w:t>
      </w:r>
      <w:r>
        <w:br/>
        <w:t>);</w:t>
      </w:r>
    </w:p>
    <w:p w14:paraId="4953CE7A" w14:textId="4C1259D5" w:rsidR="00353047" w:rsidRDefault="00C0046F">
      <w:r w:rsidRPr="00C0046F">
        <w:drawing>
          <wp:inline distT="0" distB="0" distL="0" distR="0" wp14:anchorId="770D2E25" wp14:editId="780FDFF5">
            <wp:extent cx="5486400" cy="1402715"/>
            <wp:effectExtent l="0" t="0" r="0" b="6985"/>
            <wp:docPr id="1012464524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64524" name="Picture 1" descr="A black and whit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57B9" w14:textId="77777777" w:rsidR="00353047" w:rsidRDefault="00353047"/>
    <w:p w14:paraId="3B64499F" w14:textId="77777777" w:rsidR="00C0046F" w:rsidRDefault="00353047" w:rsidP="00353047">
      <w:r>
        <w:t>CREATE TABLE transactions (</w:t>
      </w:r>
      <w:r>
        <w:br/>
        <w:t xml:space="preserve">    </w:t>
      </w:r>
      <w:r>
        <w:t>id INT AUTO_INCREMENT PRIMARY KEY,</w:t>
      </w:r>
      <w:r>
        <w:br/>
        <w:t xml:space="preserve">    </w:t>
      </w:r>
      <w:r>
        <w:t>type ENUM('income', 'expense') NOT NULL,</w:t>
      </w:r>
      <w:r>
        <w:br/>
        <w:t xml:space="preserve">    </w:t>
      </w:r>
      <w:r>
        <w:t>category VARCHAR(255) NOT NULL,</w:t>
      </w:r>
      <w:r>
        <w:br/>
        <w:t xml:space="preserve">   </w:t>
      </w:r>
      <w:r>
        <w:t xml:space="preserve"> amount DECIMAL(10, 2) NOT NULL,</w:t>
      </w:r>
      <w:r>
        <w:br/>
        <w:t xml:space="preserve">    </w:t>
      </w:r>
      <w:r>
        <w:t>date DATE NOT NULL</w:t>
      </w:r>
      <w:r>
        <w:br/>
      </w:r>
      <w:r>
        <w:t>);</w:t>
      </w:r>
    </w:p>
    <w:p w14:paraId="0A26425F" w14:textId="77777777" w:rsidR="00C0046F" w:rsidRDefault="00C0046F" w:rsidP="00353047"/>
    <w:p w14:paraId="0CBC89B3" w14:textId="117A136B" w:rsidR="003D2E28" w:rsidRDefault="00C0046F" w:rsidP="00353047">
      <w:r w:rsidRPr="00C0046F">
        <w:lastRenderedPageBreak/>
        <w:drawing>
          <wp:inline distT="0" distB="0" distL="0" distR="0" wp14:anchorId="1347AA8B" wp14:editId="187AA16C">
            <wp:extent cx="5486400" cy="1469390"/>
            <wp:effectExtent l="0" t="0" r="0" b="0"/>
            <wp:docPr id="7798963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633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CREATE TABLE expenses (</w:t>
      </w:r>
      <w:r w:rsidR="00000000">
        <w:br/>
        <w:t xml:space="preserve">    id INT AUTO_INCREMENT PRIMARY KEY,</w:t>
      </w:r>
      <w:r w:rsidR="00000000">
        <w:br/>
        <w:t xml:space="preserve">    user_id INT,</w:t>
      </w:r>
      <w:r w:rsidR="00000000">
        <w:br/>
        <w:t xml:space="preserve">    amount DECIMAL(10, 2) NOT NULL,</w:t>
      </w:r>
      <w:r w:rsidR="00000000">
        <w:br/>
        <w:t xml:space="preserve">    type ENUM('income', 'expense') NOT NULL,</w:t>
      </w:r>
      <w:r w:rsidR="00000000">
        <w:br/>
        <w:t xml:space="preserve">    category VARCHAR(100) NOT NULL,</w:t>
      </w:r>
      <w:r w:rsidR="00000000">
        <w:br/>
        <w:t xml:space="preserve">    description TEXT,</w:t>
      </w:r>
      <w:r w:rsidR="00000000">
        <w:br/>
        <w:t xml:space="preserve">    date DATE NOT NULL,</w:t>
      </w:r>
      <w:r w:rsidR="00000000">
        <w:br/>
        <w:t xml:space="preserve">    FOREIGN KEY (user_id) REFERENCES users(id)</w:t>
      </w:r>
      <w:r w:rsidR="00000000">
        <w:br/>
        <w:t>);</w:t>
      </w:r>
      <w:r w:rsidR="00000000">
        <w:br/>
      </w:r>
    </w:p>
    <w:p w14:paraId="1D99E354" w14:textId="2F3C4089" w:rsidR="00C0046F" w:rsidRDefault="00C0046F" w:rsidP="00353047">
      <w:r w:rsidRPr="00C0046F">
        <w:drawing>
          <wp:inline distT="0" distB="0" distL="0" distR="0" wp14:anchorId="35849EFD" wp14:editId="5DE0FCB3">
            <wp:extent cx="5486400" cy="1621790"/>
            <wp:effectExtent l="0" t="0" r="0" b="0"/>
            <wp:docPr id="108939365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93659" name="Picture 1" descr="A screen 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C7A" w14:textId="526E3B7D" w:rsidR="00D36F88" w:rsidRDefault="00D36F88"/>
    <w:p w14:paraId="7A1DE0FB" w14:textId="77777777" w:rsidR="00D36F88" w:rsidRDefault="00D36F88"/>
    <w:p w14:paraId="0E6B1EAF" w14:textId="77777777" w:rsidR="00D36F88" w:rsidRDefault="00D36F88"/>
    <w:p w14:paraId="617DDB21" w14:textId="77777777" w:rsidR="00D36F88" w:rsidRDefault="00D36F88"/>
    <w:p w14:paraId="37FB4775" w14:textId="77777777" w:rsidR="003D2E28" w:rsidRDefault="00000000">
      <w:pPr>
        <w:pStyle w:val="Heading1"/>
      </w:pPr>
      <w:r>
        <w:lastRenderedPageBreak/>
        <w:t>5. Backend Development (PHP)</w:t>
      </w:r>
    </w:p>
    <w:p w14:paraId="3DF12C85" w14:textId="77777777" w:rsidR="003D2E28" w:rsidRDefault="00000000">
      <w:pPr>
        <w:pStyle w:val="Heading1"/>
      </w:pPr>
      <w:r>
        <w:t>Backend Development</w:t>
      </w:r>
    </w:p>
    <w:p w14:paraId="6845BC10" w14:textId="77777777" w:rsidR="003D2E28" w:rsidRDefault="00000000">
      <w:pPr>
        <w:pStyle w:val="Heading2"/>
      </w:pPr>
      <w:r>
        <w:t>db.php - Database Connection</w:t>
      </w:r>
    </w:p>
    <w:p w14:paraId="564C922B" w14:textId="77777777" w:rsidR="003D2E28" w:rsidRDefault="00000000">
      <w:r>
        <w:t>This file connects the application to the MySQL database.</w:t>
      </w:r>
    </w:p>
    <w:p w14:paraId="52906C16" w14:textId="77777777" w:rsidR="003D2E2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  <w:r>
        <w:rPr>
          <w:rFonts w:ascii="Courier New" w:hAnsi="Courier New"/>
          <w:sz w:val="20"/>
        </w:rPr>
        <w:br/>
        <w:t>$host = 'localhost';</w:t>
      </w:r>
      <w:r>
        <w:rPr>
          <w:rFonts w:ascii="Courier New" w:hAnsi="Courier New"/>
          <w:sz w:val="20"/>
        </w:rPr>
        <w:br/>
        <w:t>$db   = 'finance_tracker';</w:t>
      </w:r>
      <w:r>
        <w:rPr>
          <w:rFonts w:ascii="Courier New" w:hAnsi="Courier New"/>
          <w:sz w:val="20"/>
        </w:rPr>
        <w:br/>
        <w:t>$user = 'finance_user';</w:t>
      </w:r>
      <w:r>
        <w:rPr>
          <w:rFonts w:ascii="Courier New" w:hAnsi="Courier New"/>
          <w:sz w:val="20"/>
        </w:rPr>
        <w:br/>
        <w:t>$pass = 'An171_2016';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$conn = new mysqli($host, $user, $pass, $db);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if ($conn-&gt;connect_error) {</w:t>
      </w:r>
      <w:r>
        <w:rPr>
          <w:rFonts w:ascii="Courier New" w:hAnsi="Courier New"/>
          <w:sz w:val="20"/>
        </w:rPr>
        <w:br/>
        <w:t xml:space="preserve">    die('Connection failed: ' . $conn-&gt;connect_error);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  <w:t>?&gt;</w:t>
      </w:r>
    </w:p>
    <w:p w14:paraId="091ADA17" w14:textId="3D26E27B" w:rsidR="00C0046F" w:rsidRDefault="00C0046F">
      <w:r w:rsidRPr="00C0046F">
        <w:drawing>
          <wp:inline distT="0" distB="0" distL="0" distR="0" wp14:anchorId="17CB5902" wp14:editId="36F975A1">
            <wp:extent cx="5905500" cy="1854200"/>
            <wp:effectExtent l="0" t="0" r="0" b="0"/>
            <wp:docPr id="11613608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6088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A7C" w14:textId="77777777" w:rsidR="003D2E28" w:rsidRDefault="00000000">
      <w:pPr>
        <w:pStyle w:val="Heading2"/>
      </w:pPr>
      <w:r>
        <w:t>register.php - User Registration</w:t>
      </w:r>
    </w:p>
    <w:p w14:paraId="605AAF80" w14:textId="77777777" w:rsidR="003D2E28" w:rsidRDefault="00000000">
      <w:r>
        <w:t>Handles user registration and inserts new users into the database.</w:t>
      </w:r>
    </w:p>
    <w:p w14:paraId="07FE0479" w14:textId="77777777" w:rsidR="00D36F88" w:rsidRDefault="00D36F88" w:rsidP="00D36F88">
      <w:pPr>
        <w:rPr>
          <w:rFonts w:ascii="Courier New" w:hAnsi="Courier New" w:cs="Courier New"/>
        </w:rPr>
      </w:pPr>
      <w:r w:rsidRPr="00D36F88">
        <w:rPr>
          <w:rFonts w:ascii="Courier New" w:hAnsi="Courier New" w:cs="Courier New"/>
        </w:rPr>
        <w:t>&lt;!DOCTYPE html&gt;</w:t>
      </w:r>
      <w:r w:rsidRPr="00D36F88">
        <w:rPr>
          <w:rFonts w:ascii="Courier New" w:hAnsi="Courier New" w:cs="Courier New"/>
        </w:rPr>
        <w:br/>
        <w:t>&lt;html&gt;</w:t>
      </w:r>
      <w:r w:rsidRPr="00D36F88">
        <w:rPr>
          <w:rFonts w:ascii="Courier New" w:hAnsi="Courier New" w:cs="Courier New"/>
        </w:rPr>
        <w:br/>
        <w:t>&lt;head&gt;</w:t>
      </w:r>
      <w:r w:rsidRPr="00D36F88">
        <w:rPr>
          <w:rFonts w:ascii="Courier New" w:hAnsi="Courier New" w:cs="Courier New"/>
        </w:rPr>
        <w:br/>
        <w:t xml:space="preserve">    &lt;title&gt;Register - Finance Tracker&lt;/title&gt;</w:t>
      </w:r>
      <w:r w:rsidRPr="00D36F88">
        <w:rPr>
          <w:rFonts w:ascii="Courier New" w:hAnsi="Courier New" w:cs="Courier New"/>
        </w:rPr>
        <w:br/>
        <w:t xml:space="preserve">    &lt;style&gt;</w:t>
      </w:r>
      <w:r w:rsidRPr="00D36F88">
        <w:rPr>
          <w:rFonts w:ascii="Courier New" w:hAnsi="Courier New" w:cs="Courier New"/>
        </w:rPr>
        <w:br/>
        <w:t xml:space="preserve">        body { font-family: Arial; display: flex; align-items: center; justify-content: center; height: 100vh; background-color: #f4f4f4; }</w:t>
      </w:r>
      <w:r w:rsidRPr="00D36F88">
        <w:rPr>
          <w:rFonts w:ascii="Courier New" w:hAnsi="Courier New" w:cs="Courier New"/>
        </w:rPr>
        <w:br/>
        <w:t xml:space="preserve">        .container { background: #fff; padding: 30px; box-shadow: 0px 0px 10px #ccc; border-radius: 8px; text-align: center; width: 300px; }</w:t>
      </w:r>
      <w:r w:rsidRPr="00D36F88">
        <w:rPr>
          <w:rFonts w:ascii="Courier New" w:hAnsi="Courier New" w:cs="Courier New"/>
        </w:rPr>
        <w:br/>
      </w:r>
      <w:r w:rsidRPr="00D36F88">
        <w:rPr>
          <w:rFonts w:ascii="Courier New" w:hAnsi="Courier New" w:cs="Courier New"/>
        </w:rPr>
        <w:lastRenderedPageBreak/>
        <w:t xml:space="preserve">        input[type=text], input[type=password] { width: 100%; padding: 10px; margin: 10px 0; }</w:t>
      </w:r>
      <w:r w:rsidRPr="00D36F88">
        <w:rPr>
          <w:rFonts w:ascii="Courier New" w:hAnsi="Courier New" w:cs="Courier New"/>
        </w:rPr>
        <w:br/>
        <w:t xml:space="preserve">        input[type=submit] { padding: 10px 20px; background-color: #007bff; color: #fff; border: none; cursor: pointer; }</w:t>
      </w:r>
      <w:r w:rsidRPr="00D36F88">
        <w:rPr>
          <w:rFonts w:ascii="Courier New" w:hAnsi="Courier New" w:cs="Courier New"/>
        </w:rPr>
        <w:br/>
        <w:t xml:space="preserve">    &lt;/style&gt;</w:t>
      </w:r>
      <w:r w:rsidRPr="00D36F88">
        <w:rPr>
          <w:rFonts w:ascii="Courier New" w:hAnsi="Courier New" w:cs="Courier New"/>
        </w:rPr>
        <w:br/>
        <w:t>&lt;/head&gt;</w:t>
      </w:r>
      <w:r w:rsidRPr="00D36F88">
        <w:rPr>
          <w:rFonts w:ascii="Courier New" w:hAnsi="Courier New" w:cs="Courier New"/>
        </w:rPr>
        <w:br/>
        <w:t>&lt;body&gt;</w:t>
      </w:r>
      <w:r w:rsidRPr="00D36F88">
        <w:rPr>
          <w:rFonts w:ascii="Courier New" w:hAnsi="Courier New" w:cs="Courier New"/>
        </w:rPr>
        <w:br/>
        <w:t xml:space="preserve">    &lt;div class="container"&gt;</w:t>
      </w:r>
      <w:r w:rsidRPr="00D36F88">
        <w:rPr>
          <w:rFonts w:ascii="Courier New" w:hAnsi="Courier New" w:cs="Courier New"/>
        </w:rPr>
        <w:br/>
        <w:t xml:space="preserve">        &lt;h2&gt;Create an Account&lt;/h2&gt;</w:t>
      </w:r>
      <w:r w:rsidRPr="00D36F88">
        <w:rPr>
          <w:rFonts w:ascii="Courier New" w:hAnsi="Courier New" w:cs="Courier New"/>
        </w:rPr>
        <w:br/>
        <w:t xml:space="preserve">        &lt;form method="POST" action="register.php"&gt;</w:t>
      </w:r>
      <w:r w:rsidRPr="00D36F88">
        <w:rPr>
          <w:rFonts w:ascii="Courier New" w:hAnsi="Courier New" w:cs="Courier New"/>
        </w:rPr>
        <w:br/>
        <w:t xml:space="preserve">            &lt;input type="text" name="username" placeholder="Username" required&gt;&lt;br&gt;</w:t>
      </w:r>
      <w:r w:rsidRPr="00D36F88">
        <w:rPr>
          <w:rFonts w:ascii="Courier New" w:hAnsi="Courier New" w:cs="Courier New"/>
        </w:rPr>
        <w:br/>
        <w:t xml:space="preserve">            &lt;input type="password" name="password" placeholder="Password" required&gt;&lt;br&gt;</w:t>
      </w:r>
      <w:r w:rsidRPr="00D36F88">
        <w:rPr>
          <w:rFonts w:ascii="Courier New" w:hAnsi="Courier New" w:cs="Courier New"/>
        </w:rPr>
        <w:br/>
        <w:t xml:space="preserve">            &lt;input type="submit" name="register" value="Register"&gt;&lt;br&gt;</w:t>
      </w:r>
      <w:r w:rsidRPr="00D36F88">
        <w:rPr>
          <w:rFonts w:ascii="Courier New" w:hAnsi="Courier New" w:cs="Courier New"/>
        </w:rPr>
        <w:br/>
        <w:t xml:space="preserve">        &lt;/form&gt;</w:t>
      </w:r>
      <w:r w:rsidRPr="00D36F88">
        <w:rPr>
          <w:rFonts w:ascii="Courier New" w:hAnsi="Courier New" w:cs="Courier New"/>
        </w:rPr>
        <w:br/>
        <w:t xml:space="preserve">        &lt;p&gt;Already have an account? &lt;a href="login.php"&gt;Login here&lt;/a&gt;&lt;/p&gt;</w:t>
      </w:r>
      <w:r w:rsidRPr="00D36F88">
        <w:rPr>
          <w:rFonts w:ascii="Courier New" w:hAnsi="Courier New" w:cs="Courier New"/>
        </w:rPr>
        <w:br/>
        <w:t xml:space="preserve">    &lt;/div&gt;</w:t>
      </w:r>
      <w:r w:rsidRPr="00D36F88">
        <w:rPr>
          <w:rFonts w:ascii="Courier New" w:hAnsi="Courier New" w:cs="Courier New"/>
        </w:rPr>
        <w:br/>
        <w:t>&lt;/body&gt;</w:t>
      </w:r>
      <w:r w:rsidRPr="00D36F88">
        <w:rPr>
          <w:rFonts w:ascii="Courier New" w:hAnsi="Courier New" w:cs="Courier New"/>
        </w:rPr>
        <w:br/>
        <w:t>&lt;/html&gt;</w:t>
      </w:r>
    </w:p>
    <w:p w14:paraId="11D15A7F" w14:textId="77777777" w:rsidR="00C0046F" w:rsidRDefault="00C0046F" w:rsidP="00D36F88">
      <w:pPr>
        <w:rPr>
          <w:rFonts w:ascii="Courier New" w:hAnsi="Courier New" w:cs="Courier New"/>
        </w:rPr>
      </w:pPr>
    </w:p>
    <w:p w14:paraId="600DBCE2" w14:textId="7E904137" w:rsidR="00C0046F" w:rsidRPr="00D36F88" w:rsidRDefault="00C0046F" w:rsidP="00D36F88">
      <w:pPr>
        <w:rPr>
          <w:rFonts w:ascii="Courier New" w:hAnsi="Courier New" w:cs="Courier New"/>
        </w:rPr>
      </w:pPr>
      <w:r w:rsidRPr="00C0046F">
        <w:rPr>
          <w:rFonts w:ascii="Courier New" w:hAnsi="Courier New" w:cs="Courier New"/>
        </w:rPr>
        <w:drawing>
          <wp:inline distT="0" distB="0" distL="0" distR="0" wp14:anchorId="7F22E61F" wp14:editId="32CC6136">
            <wp:extent cx="6432550" cy="2749550"/>
            <wp:effectExtent l="0" t="0" r="6350" b="0"/>
            <wp:docPr id="693753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397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425" w14:textId="279B32F1" w:rsidR="003D2E28" w:rsidRDefault="00000000">
      <w:r>
        <w:rPr>
          <w:rFonts w:ascii="Courier New" w:hAnsi="Courier New"/>
          <w:sz w:val="20"/>
        </w:rPr>
        <w:br/>
      </w:r>
    </w:p>
    <w:p w14:paraId="7165EE20" w14:textId="77777777" w:rsidR="005F26C2" w:rsidRDefault="005F26C2"/>
    <w:p w14:paraId="660A9F78" w14:textId="77777777" w:rsidR="003D2E28" w:rsidRDefault="00000000">
      <w:pPr>
        <w:pStyle w:val="Heading2"/>
      </w:pPr>
      <w:r>
        <w:lastRenderedPageBreak/>
        <w:t>login.php - User Login</w:t>
      </w:r>
    </w:p>
    <w:p w14:paraId="4094A8FE" w14:textId="77777777" w:rsidR="003D2E28" w:rsidRDefault="00000000">
      <w:r>
        <w:t>Verifies user credentials and starts a session.</w:t>
      </w:r>
    </w:p>
    <w:p w14:paraId="2370B8B2" w14:textId="77777777" w:rsidR="00D36F88" w:rsidRPr="00D36F88" w:rsidRDefault="00D36F88" w:rsidP="00D36F88">
      <w:pPr>
        <w:rPr>
          <w:rFonts w:ascii="Courier New" w:hAnsi="Courier New" w:cs="Courier New"/>
        </w:rPr>
      </w:pPr>
      <w:r w:rsidRPr="00D36F88">
        <w:rPr>
          <w:rFonts w:ascii="Courier New" w:hAnsi="Courier New" w:cs="Courier New"/>
        </w:rPr>
        <w:t>&lt;?php</w:t>
      </w:r>
      <w:r w:rsidRPr="00D36F88">
        <w:rPr>
          <w:rFonts w:ascii="Courier New" w:hAnsi="Courier New" w:cs="Courier New"/>
        </w:rPr>
        <w:br/>
        <w:t>session_start();</w:t>
      </w:r>
      <w:r w:rsidRPr="00D36F88">
        <w:rPr>
          <w:rFonts w:ascii="Courier New" w:hAnsi="Courier New" w:cs="Courier New"/>
        </w:rPr>
        <w:br/>
        <w:t>if (isset($_SESSION['user_id'])) {</w:t>
      </w:r>
      <w:r w:rsidRPr="00D36F88">
        <w:rPr>
          <w:rFonts w:ascii="Courier New" w:hAnsi="Courier New" w:cs="Courier New"/>
        </w:rPr>
        <w:br/>
        <w:t xml:space="preserve">    header("Location: index.php");</w:t>
      </w:r>
      <w:r w:rsidRPr="00D36F88">
        <w:rPr>
          <w:rFonts w:ascii="Courier New" w:hAnsi="Courier New" w:cs="Courier New"/>
        </w:rPr>
        <w:br/>
        <w:t xml:space="preserve">    exit;</w:t>
      </w:r>
      <w:r w:rsidRPr="00D36F88">
        <w:rPr>
          <w:rFonts w:ascii="Courier New" w:hAnsi="Courier New" w:cs="Courier New"/>
        </w:rPr>
        <w:br/>
        <w:t>}</w:t>
      </w:r>
      <w:r w:rsidRPr="00D36F88">
        <w:rPr>
          <w:rFonts w:ascii="Courier New" w:hAnsi="Courier New" w:cs="Courier New"/>
        </w:rPr>
        <w:br/>
        <w:t>?&gt;</w:t>
      </w:r>
      <w:r w:rsidRPr="00D36F88">
        <w:rPr>
          <w:rFonts w:ascii="Courier New" w:hAnsi="Courier New" w:cs="Courier New"/>
        </w:rPr>
        <w:br/>
        <w:t>&lt;!DOCTYPE html&gt;</w:t>
      </w:r>
      <w:r w:rsidRPr="00D36F88">
        <w:rPr>
          <w:rFonts w:ascii="Courier New" w:hAnsi="Courier New" w:cs="Courier New"/>
        </w:rPr>
        <w:br/>
        <w:t>&lt;html&gt;</w:t>
      </w:r>
      <w:r w:rsidRPr="00D36F88">
        <w:rPr>
          <w:rFonts w:ascii="Courier New" w:hAnsi="Courier New" w:cs="Courier New"/>
        </w:rPr>
        <w:br/>
        <w:t>&lt;head&gt;</w:t>
      </w:r>
      <w:r w:rsidRPr="00D36F88">
        <w:rPr>
          <w:rFonts w:ascii="Courier New" w:hAnsi="Courier New" w:cs="Courier New"/>
        </w:rPr>
        <w:br/>
        <w:t xml:space="preserve">    &lt;title&gt;Login - Finance Tracker&lt;/title&gt;</w:t>
      </w:r>
      <w:r w:rsidRPr="00D36F88">
        <w:rPr>
          <w:rFonts w:ascii="Courier New" w:hAnsi="Courier New" w:cs="Courier New"/>
        </w:rPr>
        <w:br/>
        <w:t xml:space="preserve">    &lt;style&gt;</w:t>
      </w:r>
      <w:r w:rsidRPr="00D36F88">
        <w:rPr>
          <w:rFonts w:ascii="Courier New" w:hAnsi="Courier New" w:cs="Courier New"/>
        </w:rPr>
        <w:br/>
        <w:t xml:space="preserve">        body { font-family: Arial; display: flex; align-items: center; justify-content: center; height: 100vh; background-color: #f4f4f4; }</w:t>
      </w:r>
      <w:r w:rsidRPr="00D36F88">
        <w:rPr>
          <w:rFonts w:ascii="Courier New" w:hAnsi="Courier New" w:cs="Courier New"/>
        </w:rPr>
        <w:br/>
        <w:t xml:space="preserve">        .container { background: #fff; padding: 30px; box-shadow: 0px 0px 10px #ccc; border-radius: 8px; text-align: center; width: 300px; }</w:t>
      </w:r>
      <w:r w:rsidRPr="00D36F88">
        <w:rPr>
          <w:rFonts w:ascii="Courier New" w:hAnsi="Courier New" w:cs="Courier New"/>
        </w:rPr>
        <w:br/>
        <w:t xml:space="preserve">        input[type=text], input[type=password] { width: 100%; padding: 10px; margin: 10px 0; }</w:t>
      </w:r>
      <w:r w:rsidRPr="00D36F88">
        <w:rPr>
          <w:rFonts w:ascii="Courier New" w:hAnsi="Courier New" w:cs="Courier New"/>
        </w:rPr>
        <w:br/>
        <w:t xml:space="preserve">        input[type=submit] { padding: 10px 20px; background-color: #28a745; color: #fff; border: none; cursor: pointer; }</w:t>
      </w:r>
      <w:r w:rsidRPr="00D36F88">
        <w:rPr>
          <w:rFonts w:ascii="Courier New" w:hAnsi="Courier New" w:cs="Courier New"/>
        </w:rPr>
        <w:br/>
        <w:t xml:space="preserve">    &lt;/style&gt;</w:t>
      </w:r>
      <w:r w:rsidRPr="00D36F88">
        <w:rPr>
          <w:rFonts w:ascii="Courier New" w:hAnsi="Courier New" w:cs="Courier New"/>
        </w:rPr>
        <w:br/>
        <w:t>&lt;/head&gt;</w:t>
      </w:r>
      <w:r w:rsidRPr="00D36F88">
        <w:rPr>
          <w:rFonts w:ascii="Courier New" w:hAnsi="Courier New" w:cs="Courier New"/>
        </w:rPr>
        <w:br/>
        <w:t>&lt;body&gt;</w:t>
      </w:r>
      <w:r w:rsidRPr="00D36F88">
        <w:rPr>
          <w:rFonts w:ascii="Courier New" w:hAnsi="Courier New" w:cs="Courier New"/>
        </w:rPr>
        <w:br/>
        <w:t xml:space="preserve">    &lt;div class="container"&gt;</w:t>
      </w:r>
      <w:r w:rsidRPr="00D36F88">
        <w:rPr>
          <w:rFonts w:ascii="Courier New" w:hAnsi="Courier New" w:cs="Courier New"/>
        </w:rPr>
        <w:br/>
        <w:t xml:space="preserve">        &lt;h2&gt;Welcome to the Finance Tracker&lt;/h2&gt;</w:t>
      </w:r>
      <w:r w:rsidRPr="00D36F88">
        <w:rPr>
          <w:rFonts w:ascii="Courier New" w:hAnsi="Courier New" w:cs="Courier New"/>
        </w:rPr>
        <w:br/>
        <w:t xml:space="preserve">        &lt;p&gt;Register or login to get started.&lt;/p&gt;</w:t>
      </w:r>
      <w:r w:rsidRPr="00D36F88">
        <w:rPr>
          <w:rFonts w:ascii="Courier New" w:hAnsi="Courier New" w:cs="Courier New"/>
        </w:rPr>
        <w:br/>
        <w:t xml:space="preserve">        &lt;form method="POST" action="login.php"&gt;</w:t>
      </w:r>
      <w:r w:rsidRPr="00D36F88">
        <w:rPr>
          <w:rFonts w:ascii="Courier New" w:hAnsi="Courier New" w:cs="Courier New"/>
        </w:rPr>
        <w:br/>
        <w:t xml:space="preserve">            &lt;input type="text" name="username" placeholder="Username" required&gt;&lt;br&gt;</w:t>
      </w:r>
      <w:r w:rsidRPr="00D36F88">
        <w:rPr>
          <w:rFonts w:ascii="Courier New" w:hAnsi="Courier New" w:cs="Courier New"/>
        </w:rPr>
        <w:br/>
        <w:t xml:space="preserve">            &lt;input type="password" name="password" placeholder="Password" required&gt;&lt;br&gt;</w:t>
      </w:r>
      <w:r w:rsidRPr="00D36F88">
        <w:rPr>
          <w:rFonts w:ascii="Courier New" w:hAnsi="Courier New" w:cs="Courier New"/>
        </w:rPr>
        <w:br/>
        <w:t xml:space="preserve">            &lt;input type="submit" name="login" value="Login"&gt;&lt;br&gt;</w:t>
      </w:r>
      <w:r w:rsidRPr="00D36F88">
        <w:rPr>
          <w:rFonts w:ascii="Courier New" w:hAnsi="Courier New" w:cs="Courier New"/>
        </w:rPr>
        <w:br/>
        <w:t xml:space="preserve">        &lt;/form&gt;</w:t>
      </w:r>
      <w:r w:rsidRPr="00D36F88">
        <w:rPr>
          <w:rFonts w:ascii="Courier New" w:hAnsi="Courier New" w:cs="Courier New"/>
        </w:rPr>
        <w:br/>
        <w:t xml:space="preserve">        &lt;p&gt;Don't have an account? &lt;a href="register.php"&gt;Register here&lt;/a&gt;&lt;/p&gt;</w:t>
      </w:r>
      <w:r w:rsidRPr="00D36F88">
        <w:rPr>
          <w:rFonts w:ascii="Courier New" w:hAnsi="Courier New" w:cs="Courier New"/>
        </w:rPr>
        <w:br/>
        <w:t xml:space="preserve">    &lt;/div&gt;</w:t>
      </w:r>
      <w:r w:rsidRPr="00D36F88">
        <w:rPr>
          <w:rFonts w:ascii="Courier New" w:hAnsi="Courier New" w:cs="Courier New"/>
        </w:rPr>
        <w:br/>
        <w:t>&lt;/body&gt;</w:t>
      </w:r>
      <w:r w:rsidRPr="00D36F88">
        <w:rPr>
          <w:rFonts w:ascii="Courier New" w:hAnsi="Courier New" w:cs="Courier New"/>
        </w:rPr>
        <w:br/>
        <w:t>&lt;/html&gt;</w:t>
      </w:r>
    </w:p>
    <w:p w14:paraId="2223EF6B" w14:textId="0C6B6F35" w:rsidR="003D2E28" w:rsidRDefault="00C0046F">
      <w:r w:rsidRPr="00C0046F">
        <w:rPr>
          <w:rFonts w:ascii="Courier New" w:hAnsi="Courier New"/>
          <w:sz w:val="20"/>
        </w:rPr>
        <w:lastRenderedPageBreak/>
        <w:drawing>
          <wp:inline distT="0" distB="0" distL="0" distR="0" wp14:anchorId="10960020" wp14:editId="5F8DF1B5">
            <wp:extent cx="6432550" cy="2863850"/>
            <wp:effectExtent l="0" t="0" r="6350" b="0"/>
            <wp:docPr id="7947292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29282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ourier New" w:hAnsi="Courier New"/>
          <w:sz w:val="20"/>
        </w:rPr>
        <w:br/>
      </w:r>
    </w:p>
    <w:p w14:paraId="57A498DD" w14:textId="77777777" w:rsidR="003D2E28" w:rsidRDefault="00000000">
      <w:pPr>
        <w:pStyle w:val="Heading2"/>
      </w:pPr>
      <w:r>
        <w:t>index.php - Finance Tracker Main Page</w:t>
      </w:r>
    </w:p>
    <w:p w14:paraId="60892A94" w14:textId="46E0DD26" w:rsidR="003D2E28" w:rsidRDefault="00000000">
      <w:r>
        <w:t>Allows users to enter and view expenses and income</w:t>
      </w:r>
      <w:r w:rsidR="005F26C2">
        <w:t xml:space="preserve"> and delete transactions</w:t>
      </w:r>
      <w:r>
        <w:t>.</w:t>
      </w:r>
    </w:p>
    <w:p w14:paraId="2E03C391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&lt;?php</w:t>
      </w:r>
    </w:p>
    <w:p w14:paraId="53E1B971" w14:textId="300E41EC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session_start();</w:t>
      </w:r>
    </w:p>
    <w:p w14:paraId="1594184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if (!isset($_SESSION['user_id'])) {</w:t>
      </w:r>
    </w:p>
    <w:p w14:paraId="6D73B7F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header("Location: login.php");</w:t>
      </w:r>
    </w:p>
    <w:p w14:paraId="0B65D26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exit();</w:t>
      </w:r>
    </w:p>
    <w:p w14:paraId="5C45988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}</w:t>
      </w:r>
    </w:p>
    <w:p w14:paraId="74F8539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include 'db.php';</w:t>
      </w:r>
    </w:p>
    <w:p w14:paraId="75ABDA0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</w:p>
    <w:p w14:paraId="5CD89A2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$user_id = $_SESSION['user_id'];</w:t>
      </w:r>
    </w:p>
    <w:p w14:paraId="7C9ED95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</w:p>
    <w:p w14:paraId="75055651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if ($_SERVER['REQUEST_METHOD'] == 'POST') {</w:t>
      </w:r>
    </w:p>
    <w:p w14:paraId="68CD4EB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$type = $_POST['type'];</w:t>
      </w:r>
    </w:p>
    <w:p w14:paraId="2752CFD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$amount = $_POST['amount'];</w:t>
      </w:r>
    </w:p>
    <w:p w14:paraId="2EFBB4B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$category = $_POST['category'];</w:t>
      </w:r>
    </w:p>
    <w:p w14:paraId="0950628B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$description = $_POST['description'];</w:t>
      </w:r>
    </w:p>
    <w:p w14:paraId="6BE1195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lastRenderedPageBreak/>
        <w:t xml:space="preserve">    $date = $_POST['date'];</w:t>
      </w:r>
    </w:p>
    <w:p w14:paraId="35968E01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</w:p>
    <w:p w14:paraId="6BD27D0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 = $conn-&gt;prepare("INSERT INTO expenses (user_id, type, amount, category, description, date) VALUES (?, ?, ?, ?, ?, ?)");</w:t>
      </w:r>
    </w:p>
    <w:p w14:paraId="0513460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$stmt-&gt;bind_param("isdsss", $user_id, $type, $amount, $category, $description, $date);</w:t>
      </w:r>
    </w:p>
    <w:p w14:paraId="4F71E497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$stmt-&gt;execute();</w:t>
      </w:r>
    </w:p>
    <w:p w14:paraId="5F5B463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$stmt-&gt;close();</w:t>
      </w:r>
    </w:p>
    <w:p w14:paraId="4BA202F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}</w:t>
      </w:r>
    </w:p>
    <w:p w14:paraId="215802F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</w:p>
    <w:p w14:paraId="48776E2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if (isset($_GET['delete'])) {</w:t>
      </w:r>
    </w:p>
    <w:p w14:paraId="28CA1B5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$delete_id = $_GET['delete'];</w:t>
      </w:r>
    </w:p>
    <w:p w14:paraId="6C86FF5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 = $conn-&gt;prepare("DELETE FROM expenses WHERE id = ? AND user_id = ?");</w:t>
      </w:r>
    </w:p>
    <w:p w14:paraId="11FF862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$stmt-&gt;bind_param("ii", $delete_id, $user_id);</w:t>
      </w:r>
    </w:p>
    <w:p w14:paraId="12CB3BB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$stmt-&gt;execute();</w:t>
      </w:r>
    </w:p>
    <w:p w14:paraId="19BE033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$stmt-&gt;close();</w:t>
      </w:r>
    </w:p>
    <w:p w14:paraId="298E2FD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}</w:t>
      </w:r>
    </w:p>
    <w:p w14:paraId="4ECF3E2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</w:p>
    <w:p w14:paraId="7F902439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$result = $conn-&gt;prepare("SELECT id, type, amount, category, description, date FROM expenses WHERE user_id = ? ORDER BY date DESC");</w:t>
      </w:r>
    </w:p>
    <w:p w14:paraId="57CA988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$result-&gt;bind_param("i", $user_id);</w:t>
      </w:r>
    </w:p>
    <w:p w14:paraId="124ACD7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$result-&gt;execute();</w:t>
      </w:r>
    </w:p>
    <w:p w14:paraId="5AB8EDD9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$result-&gt;store_result();</w:t>
      </w:r>
    </w:p>
    <w:p w14:paraId="038990B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$result-&gt;bind_result($id, $type, $amount, $category, $description, $date);</w:t>
      </w:r>
    </w:p>
    <w:p w14:paraId="4F80E7F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?&gt;</w:t>
      </w:r>
    </w:p>
    <w:p w14:paraId="1F4FA66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</w:p>
    <w:p w14:paraId="4DAF95A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&lt;!DOCTYPE html&gt;</w:t>
      </w:r>
    </w:p>
    <w:p w14:paraId="640E335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&lt;html&gt;</w:t>
      </w:r>
    </w:p>
    <w:p w14:paraId="0FD559F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lastRenderedPageBreak/>
        <w:t>&lt;head&gt;</w:t>
      </w:r>
    </w:p>
    <w:p w14:paraId="06EA2BA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&lt;title&gt;Finance Tracker&lt;/title&gt;</w:t>
      </w:r>
    </w:p>
    <w:p w14:paraId="6098AED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&lt;style&gt;</w:t>
      </w:r>
    </w:p>
    <w:p w14:paraId="5C77F812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body {</w:t>
      </w:r>
    </w:p>
    <w:p w14:paraId="0174AA7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font-family: Arial, sans-serif;</w:t>
      </w:r>
    </w:p>
    <w:p w14:paraId="73BBC46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background: #f4f4f4;</w:t>
      </w:r>
    </w:p>
    <w:p w14:paraId="056BBB2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padding: 20px;</w:t>
      </w:r>
    </w:p>
    <w:p w14:paraId="10F8A57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text-align: center;</w:t>
      </w:r>
    </w:p>
    <w:p w14:paraId="2DF059D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78B43D6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.container {</w:t>
      </w:r>
    </w:p>
    <w:p w14:paraId="35A3F17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max-width: 700px;</w:t>
      </w:r>
    </w:p>
    <w:p w14:paraId="6D72DDF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margin: auto;</w:t>
      </w:r>
    </w:p>
    <w:p w14:paraId="6AB9F2A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background: white;</w:t>
      </w:r>
    </w:p>
    <w:p w14:paraId="7A9E7A7B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padding: 30px;</w:t>
      </w:r>
    </w:p>
    <w:p w14:paraId="2CCDB90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box-shadow: 0 0 10px rgba(0,0,0,0.1);</w:t>
      </w:r>
    </w:p>
    <w:p w14:paraId="6B3FC3D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0849E75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table {</w:t>
      </w:r>
    </w:p>
    <w:p w14:paraId="163C46A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width: 100%;</w:t>
      </w:r>
    </w:p>
    <w:p w14:paraId="2170276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border-collapse: collapse;</w:t>
      </w:r>
    </w:p>
    <w:p w14:paraId="66A54C7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margin-top: 20px;</w:t>
      </w:r>
    </w:p>
    <w:p w14:paraId="6E74A469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0BD44F27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th, td {</w:t>
      </w:r>
    </w:p>
    <w:p w14:paraId="6AED3A2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padding: 12px;</w:t>
      </w:r>
    </w:p>
    <w:p w14:paraId="29DC996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border: 1px solid #ccc;</w:t>
      </w:r>
    </w:p>
    <w:p w14:paraId="0EF4BC2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5DE2506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th {</w:t>
      </w:r>
    </w:p>
    <w:p w14:paraId="4E33300C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background: #f2f2f2;</w:t>
      </w:r>
    </w:p>
    <w:p w14:paraId="1CC711C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1C01DBD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lastRenderedPageBreak/>
        <w:t xml:space="preserve">        form {</w:t>
      </w:r>
    </w:p>
    <w:p w14:paraId="0E5B3A5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margin-bottom: 20px;</w:t>
      </w:r>
    </w:p>
    <w:p w14:paraId="5CDB06A2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599A509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input, select {</w:t>
      </w:r>
    </w:p>
    <w:p w14:paraId="10118AB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padding: 10px;</w:t>
      </w:r>
    </w:p>
    <w:p w14:paraId="0C045A1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width: calc(100% - 22px);</w:t>
      </w:r>
    </w:p>
    <w:p w14:paraId="1E01E221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margin-bottom: 10px;</w:t>
      </w:r>
    </w:p>
    <w:p w14:paraId="494CCC6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224B538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.logout-btn {</w:t>
      </w:r>
    </w:p>
    <w:p w14:paraId="3ED04B6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float: right;</w:t>
      </w:r>
    </w:p>
    <w:p w14:paraId="57E9240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background: #e74c3c;</w:t>
      </w:r>
    </w:p>
    <w:p w14:paraId="26170AB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color: white;</w:t>
      </w:r>
    </w:p>
    <w:p w14:paraId="5D01D0FC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padding: 8px 16px;</w:t>
      </w:r>
    </w:p>
    <w:p w14:paraId="29BB4597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text-decoration: none;</w:t>
      </w:r>
    </w:p>
    <w:p w14:paraId="106976D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border-radius: 4px;</w:t>
      </w:r>
    </w:p>
    <w:p w14:paraId="3901E14A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182CA80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.logout-btn:hover {</w:t>
      </w:r>
    </w:p>
    <w:p w14:paraId="0436EDB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background: #c0392b;</w:t>
      </w:r>
    </w:p>
    <w:p w14:paraId="4A4A187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}</w:t>
      </w:r>
    </w:p>
    <w:p w14:paraId="179858CE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&lt;/style&gt;</w:t>
      </w:r>
    </w:p>
    <w:p w14:paraId="4A93A1B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&lt;/head&gt;</w:t>
      </w:r>
    </w:p>
    <w:p w14:paraId="1CAEC86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&lt;body&gt;</w:t>
      </w:r>
    </w:p>
    <w:p w14:paraId="784A4392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&lt;div class="container"&gt;</w:t>
      </w:r>
    </w:p>
    <w:p w14:paraId="540F2E6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&lt;a class="logout-btn" href="logout.php"&gt;Logout&lt;/a&gt;</w:t>
      </w:r>
    </w:p>
    <w:p w14:paraId="6574E52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&lt;h2&gt;Welcome to your Finance Tracker&lt;/h2&gt;</w:t>
      </w:r>
    </w:p>
    <w:p w14:paraId="50874BE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&lt;form method="post"&gt;</w:t>
      </w:r>
    </w:p>
    <w:p w14:paraId="7176BA3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&lt;select name="type" required&gt;</w:t>
      </w:r>
    </w:p>
    <w:p w14:paraId="72D3F5F9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&lt;option value=""&gt;Select Type&lt;/option&gt;</w:t>
      </w:r>
    </w:p>
    <w:p w14:paraId="489051A9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lastRenderedPageBreak/>
        <w:t xml:space="preserve">                &lt;option value="Income"&gt;Income&lt;/option&gt;</w:t>
      </w:r>
    </w:p>
    <w:p w14:paraId="6399922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&lt;option value="Expense"&gt;Expense&lt;/option&gt;</w:t>
      </w:r>
    </w:p>
    <w:p w14:paraId="15884F7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&lt;/select&gt;</w:t>
      </w:r>
    </w:p>
    <w:p w14:paraId="295C45CB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&lt;input type="number" name="amount" step="0.01" placeholder="Amount in AED" required&gt;</w:t>
      </w:r>
    </w:p>
    <w:p w14:paraId="53EE48D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&lt;input type="text" name="category" placeholder="Category" required&gt;</w:t>
      </w:r>
    </w:p>
    <w:p w14:paraId="776E81D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&lt;input type="text" name="description" placeholder="Description" required&gt;</w:t>
      </w:r>
    </w:p>
    <w:p w14:paraId="657794A7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&lt;input type="date" name="date" required&gt;</w:t>
      </w:r>
    </w:p>
    <w:p w14:paraId="378EC79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&lt;button type="submit"&gt;Add Entry&lt;/button&gt;</w:t>
      </w:r>
    </w:p>
    <w:p w14:paraId="7B8B245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&lt;/form&gt;</w:t>
      </w:r>
    </w:p>
    <w:p w14:paraId="23FF45C7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&lt;table&gt;</w:t>
      </w:r>
    </w:p>
    <w:p w14:paraId="1324A11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&lt;tr&gt;</w:t>
      </w:r>
    </w:p>
    <w:p w14:paraId="7F45836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&lt;th&gt;Type&lt;/th&gt;</w:t>
      </w:r>
    </w:p>
    <w:p w14:paraId="28CE7376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&lt;th&gt;Amount (AED)&lt;/th&gt;</w:t>
      </w:r>
    </w:p>
    <w:p w14:paraId="13305182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&lt;th&gt;Category&lt;/th&gt;</w:t>
      </w:r>
    </w:p>
    <w:p w14:paraId="3FB3A15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&lt;th&gt;Description&lt;/th&gt;</w:t>
      </w:r>
    </w:p>
    <w:p w14:paraId="6940B05C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&lt;th&gt;Date&lt;/th&gt;</w:t>
      </w:r>
    </w:p>
    <w:p w14:paraId="71BAB70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&lt;th&gt;Action&lt;/th&gt;</w:t>
      </w:r>
    </w:p>
    <w:p w14:paraId="230B655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&lt;/tr&gt;</w:t>
      </w:r>
    </w:p>
    <w:p w14:paraId="073AF16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&lt;?php while ($result-&gt;fetch()): ?&gt;</w:t>
      </w:r>
    </w:p>
    <w:p w14:paraId="7B4BC47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&lt;tr&gt;</w:t>
      </w:r>
    </w:p>
    <w:p w14:paraId="24BE324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    &lt;td&gt;&lt;?php echo htmlspecialchars($type); ?&gt;&lt;/td&gt;</w:t>
      </w:r>
    </w:p>
    <w:p w14:paraId="2F9C78AF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    &lt;td&gt;&lt;?php echo number_format($amount, 2); ?&gt; AED&lt;/td&gt;</w:t>
      </w:r>
    </w:p>
    <w:p w14:paraId="20CE9AB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    &lt;td&gt;&lt;?php echo htmlspecialchars($category); ?&gt;&lt;/td&gt;</w:t>
      </w:r>
    </w:p>
    <w:p w14:paraId="3111D005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    &lt;td&gt;&lt;?php echo htmlspecialchars($description); ?&gt;&lt;/td&gt;</w:t>
      </w:r>
    </w:p>
    <w:p w14:paraId="1366277C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    &lt;td&gt;&lt;?php echo htmlspecialchars($date); ?&gt;&lt;/td&gt;</w:t>
      </w:r>
    </w:p>
    <w:p w14:paraId="51058774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lastRenderedPageBreak/>
        <w:t xml:space="preserve">                    &lt;td&gt;&lt;a href="?delete=&lt;?php echo $id; ?&gt;" onclick="return confirm('Are you sure you want to delete this entry?');"&gt;Delete&lt;/a&gt;&lt;/td&gt;</w:t>
      </w:r>
    </w:p>
    <w:p w14:paraId="5C2A4AF3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    &lt;/tr&gt;</w:t>
      </w:r>
    </w:p>
    <w:p w14:paraId="5D8A360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    &lt;?php endwhile; ?&gt;</w:t>
      </w:r>
    </w:p>
    <w:p w14:paraId="1A468328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    &lt;/table&gt;</w:t>
      </w:r>
    </w:p>
    <w:p w14:paraId="1E225140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2593D52D" w14:textId="77777777" w:rsidR="00C30BFD" w:rsidRP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&lt;/body&gt;</w:t>
      </w:r>
    </w:p>
    <w:p w14:paraId="2728DAF0" w14:textId="3365D96B" w:rsidR="00C30BFD" w:rsidRDefault="00C30BFD" w:rsidP="00C30BFD">
      <w:pPr>
        <w:rPr>
          <w:rFonts w:ascii="Courier New" w:hAnsi="Courier New" w:cs="Courier New"/>
          <w:sz w:val="20"/>
          <w:szCs w:val="20"/>
        </w:rPr>
      </w:pPr>
      <w:r w:rsidRPr="00C30BFD">
        <w:rPr>
          <w:rFonts w:ascii="Courier New" w:hAnsi="Courier New" w:cs="Courier New"/>
          <w:sz w:val="20"/>
          <w:szCs w:val="20"/>
        </w:rPr>
        <w:t>&lt;/html&gt;</w:t>
      </w:r>
    </w:p>
    <w:p w14:paraId="3C0BFB73" w14:textId="77777777" w:rsidR="00C0046F" w:rsidRDefault="00C0046F" w:rsidP="00C30BFD">
      <w:pPr>
        <w:rPr>
          <w:rFonts w:ascii="Courier New" w:hAnsi="Courier New" w:cs="Courier New"/>
          <w:sz w:val="20"/>
          <w:szCs w:val="20"/>
        </w:rPr>
      </w:pPr>
    </w:p>
    <w:p w14:paraId="2D7D035E" w14:textId="77777777" w:rsidR="00C0046F" w:rsidRDefault="00C0046F" w:rsidP="00C30BFD">
      <w:pPr>
        <w:rPr>
          <w:rFonts w:ascii="Courier New" w:hAnsi="Courier New" w:cs="Courier New"/>
          <w:sz w:val="20"/>
          <w:szCs w:val="20"/>
        </w:rPr>
      </w:pPr>
    </w:p>
    <w:p w14:paraId="30168924" w14:textId="7EA1726E" w:rsidR="00C0046F" w:rsidRDefault="00C0046F" w:rsidP="00C30BFD">
      <w:pPr>
        <w:rPr>
          <w:rFonts w:ascii="Courier New" w:hAnsi="Courier New" w:cs="Courier New"/>
          <w:sz w:val="20"/>
          <w:szCs w:val="20"/>
        </w:rPr>
      </w:pPr>
      <w:r w:rsidRPr="00C0046F">
        <w:rPr>
          <w:rFonts w:ascii="Courier New" w:hAnsi="Courier New" w:cs="Courier New"/>
          <w:sz w:val="20"/>
          <w:szCs w:val="20"/>
        </w:rPr>
        <w:drawing>
          <wp:inline distT="0" distB="0" distL="0" distR="0" wp14:anchorId="12AFDC80" wp14:editId="17CFA0BF">
            <wp:extent cx="6335395" cy="2495550"/>
            <wp:effectExtent l="0" t="0" r="8255" b="0"/>
            <wp:docPr id="1370550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5064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3689" cy="24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3CEE" w14:textId="77777777" w:rsidR="00C0046F" w:rsidRPr="00C30BFD" w:rsidRDefault="00C0046F" w:rsidP="00C30BFD">
      <w:pPr>
        <w:rPr>
          <w:rFonts w:ascii="Courier New" w:hAnsi="Courier New" w:cs="Courier New"/>
          <w:sz w:val="20"/>
          <w:szCs w:val="20"/>
        </w:rPr>
      </w:pPr>
    </w:p>
    <w:p w14:paraId="11985A18" w14:textId="77777777" w:rsidR="003D2E28" w:rsidRDefault="00000000">
      <w:pPr>
        <w:pStyle w:val="Heading2"/>
      </w:pPr>
      <w:r>
        <w:t>logout.php - Logging Out</w:t>
      </w:r>
    </w:p>
    <w:p w14:paraId="1CC4FD39" w14:textId="77777777" w:rsidR="003D2E28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&lt;?php</w:t>
      </w:r>
      <w:r>
        <w:rPr>
          <w:rFonts w:ascii="Courier New" w:hAnsi="Courier New"/>
          <w:sz w:val="20"/>
        </w:rPr>
        <w:br/>
        <w:t>session_start();</w:t>
      </w:r>
      <w:r>
        <w:rPr>
          <w:rFonts w:ascii="Courier New" w:hAnsi="Courier New"/>
          <w:sz w:val="20"/>
        </w:rPr>
        <w:br/>
        <w:t>session_destroy();</w:t>
      </w:r>
      <w:r>
        <w:rPr>
          <w:rFonts w:ascii="Courier New" w:hAnsi="Courier New"/>
          <w:sz w:val="20"/>
        </w:rPr>
        <w:br/>
        <w:t>header("Location: login.php");</w:t>
      </w:r>
      <w:r>
        <w:rPr>
          <w:rFonts w:ascii="Courier New" w:hAnsi="Courier New"/>
          <w:sz w:val="20"/>
        </w:rPr>
        <w:br/>
        <w:t>exit;</w:t>
      </w:r>
      <w:r>
        <w:rPr>
          <w:rFonts w:ascii="Courier New" w:hAnsi="Courier New"/>
          <w:sz w:val="20"/>
        </w:rPr>
        <w:br/>
        <w:t>?&gt;</w:t>
      </w:r>
    </w:p>
    <w:p w14:paraId="2EABE38B" w14:textId="77777777" w:rsidR="005741E8" w:rsidRDefault="005741E8">
      <w:pPr>
        <w:rPr>
          <w:rFonts w:ascii="Courier New" w:hAnsi="Courier New"/>
          <w:sz w:val="20"/>
        </w:rPr>
      </w:pPr>
    </w:p>
    <w:p w14:paraId="5AD67288" w14:textId="4A9BF623" w:rsidR="005741E8" w:rsidRDefault="00C0046F">
      <w:pPr>
        <w:rPr>
          <w:rFonts w:ascii="Courier New" w:hAnsi="Courier New"/>
          <w:sz w:val="20"/>
        </w:rPr>
      </w:pPr>
      <w:r w:rsidRPr="00C0046F">
        <w:rPr>
          <w:rFonts w:ascii="Courier New" w:hAnsi="Courier New"/>
          <w:sz w:val="20"/>
        </w:rPr>
        <w:lastRenderedPageBreak/>
        <w:drawing>
          <wp:inline distT="0" distB="0" distL="0" distR="0" wp14:anchorId="5C3E7EDF" wp14:editId="6B7378E0">
            <wp:extent cx="6350635" cy="1263650"/>
            <wp:effectExtent l="0" t="0" r="0" b="0"/>
            <wp:docPr id="88769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996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4470" cy="12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1054" w14:textId="77777777" w:rsidR="005741E8" w:rsidRDefault="005741E8">
      <w:pPr>
        <w:rPr>
          <w:rFonts w:ascii="Courier New" w:hAnsi="Courier New"/>
          <w:sz w:val="20"/>
        </w:rPr>
      </w:pPr>
    </w:p>
    <w:p w14:paraId="207162C6" w14:textId="77777777" w:rsidR="005741E8" w:rsidRDefault="005741E8">
      <w:pPr>
        <w:rPr>
          <w:rFonts w:ascii="Courier New" w:hAnsi="Courier New"/>
          <w:sz w:val="20"/>
        </w:rPr>
      </w:pPr>
    </w:p>
    <w:p w14:paraId="114E0D32" w14:textId="77777777" w:rsidR="005741E8" w:rsidRDefault="005741E8">
      <w:pPr>
        <w:rPr>
          <w:rFonts w:ascii="Courier New" w:hAnsi="Courier New"/>
          <w:sz w:val="20"/>
        </w:rPr>
      </w:pPr>
    </w:p>
    <w:p w14:paraId="5B6E528E" w14:textId="77777777" w:rsidR="005741E8" w:rsidRDefault="005741E8">
      <w:pPr>
        <w:rPr>
          <w:rFonts w:ascii="Courier New" w:hAnsi="Courier New"/>
          <w:sz w:val="20"/>
        </w:rPr>
      </w:pPr>
    </w:p>
    <w:p w14:paraId="7631D0FC" w14:textId="77777777" w:rsidR="005741E8" w:rsidRDefault="005741E8">
      <w:pPr>
        <w:rPr>
          <w:rFonts w:ascii="Courier New" w:hAnsi="Courier New"/>
          <w:sz w:val="20"/>
        </w:rPr>
      </w:pPr>
    </w:p>
    <w:p w14:paraId="47AC1058" w14:textId="77777777" w:rsidR="005741E8" w:rsidRDefault="005741E8">
      <w:pPr>
        <w:rPr>
          <w:rFonts w:ascii="Courier New" w:hAnsi="Courier New"/>
          <w:sz w:val="20"/>
        </w:rPr>
      </w:pPr>
    </w:p>
    <w:p w14:paraId="0ED9EC22" w14:textId="77777777" w:rsidR="005741E8" w:rsidRDefault="005741E8">
      <w:pPr>
        <w:rPr>
          <w:rFonts w:ascii="Courier New" w:hAnsi="Courier New"/>
          <w:sz w:val="20"/>
        </w:rPr>
      </w:pPr>
    </w:p>
    <w:p w14:paraId="3646943D" w14:textId="77777777" w:rsidR="005741E8" w:rsidRDefault="005741E8">
      <w:pPr>
        <w:rPr>
          <w:rFonts w:ascii="Courier New" w:hAnsi="Courier New"/>
          <w:sz w:val="20"/>
        </w:rPr>
      </w:pPr>
    </w:p>
    <w:p w14:paraId="595E17D4" w14:textId="77777777" w:rsidR="005741E8" w:rsidRDefault="005741E8">
      <w:pPr>
        <w:rPr>
          <w:rFonts w:ascii="Courier New" w:hAnsi="Courier New"/>
          <w:sz w:val="20"/>
        </w:rPr>
      </w:pPr>
    </w:p>
    <w:p w14:paraId="6530928A" w14:textId="77777777" w:rsidR="005741E8" w:rsidRDefault="005741E8">
      <w:pPr>
        <w:rPr>
          <w:rFonts w:ascii="Courier New" w:hAnsi="Courier New"/>
          <w:sz w:val="20"/>
        </w:rPr>
      </w:pPr>
    </w:p>
    <w:p w14:paraId="2ED7FDCD" w14:textId="77777777" w:rsidR="005741E8" w:rsidRDefault="005741E8">
      <w:pPr>
        <w:rPr>
          <w:rFonts w:ascii="Courier New" w:hAnsi="Courier New"/>
          <w:sz w:val="20"/>
        </w:rPr>
      </w:pPr>
    </w:p>
    <w:p w14:paraId="6FA198A2" w14:textId="77777777" w:rsidR="005741E8" w:rsidRDefault="005741E8">
      <w:pPr>
        <w:rPr>
          <w:rFonts w:ascii="Courier New" w:hAnsi="Courier New"/>
          <w:sz w:val="20"/>
        </w:rPr>
      </w:pPr>
    </w:p>
    <w:p w14:paraId="5764FA10" w14:textId="77777777" w:rsidR="005741E8" w:rsidRDefault="005741E8">
      <w:pPr>
        <w:rPr>
          <w:rFonts w:ascii="Courier New" w:hAnsi="Courier New"/>
          <w:sz w:val="20"/>
        </w:rPr>
      </w:pPr>
    </w:p>
    <w:p w14:paraId="635CEB6B" w14:textId="77777777" w:rsidR="005741E8" w:rsidRDefault="005741E8">
      <w:pPr>
        <w:rPr>
          <w:rFonts w:ascii="Courier New" w:hAnsi="Courier New"/>
          <w:sz w:val="20"/>
        </w:rPr>
      </w:pPr>
    </w:p>
    <w:p w14:paraId="30DC5255" w14:textId="77777777" w:rsidR="005741E8" w:rsidRDefault="005741E8">
      <w:pPr>
        <w:rPr>
          <w:rFonts w:ascii="Courier New" w:hAnsi="Courier New"/>
          <w:sz w:val="20"/>
        </w:rPr>
      </w:pPr>
    </w:p>
    <w:p w14:paraId="457EEC0F" w14:textId="77777777" w:rsidR="000F554E" w:rsidRDefault="000F554E">
      <w:pPr>
        <w:rPr>
          <w:rFonts w:ascii="Courier New" w:hAnsi="Courier New"/>
          <w:sz w:val="20"/>
        </w:rPr>
      </w:pPr>
    </w:p>
    <w:p w14:paraId="08946DE2" w14:textId="765B3F48" w:rsidR="000F554E" w:rsidRPr="000F554E" w:rsidRDefault="000F554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0F554E">
        <w:rPr>
          <w:rFonts w:ascii="Times New Roman" w:hAnsi="Times New Roman" w:cs="Times New Roman"/>
          <w:b/>
          <w:bCs/>
          <w:sz w:val="24"/>
          <w:szCs w:val="28"/>
        </w:rPr>
        <w:t>DNS Setup</w:t>
      </w:r>
    </w:p>
    <w:p w14:paraId="4070AAA3" w14:textId="53FC684B" w:rsidR="000F554E" w:rsidRDefault="000F554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For my domain, I purchased it directly from AWS using their route 53 service.</w:t>
      </w:r>
    </w:p>
    <w:p w14:paraId="69A2EFFB" w14:textId="796C8B3E" w:rsidR="000F554E" w:rsidRPr="000F554E" w:rsidRDefault="000F554E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After purchasing the domain, I linked it to the public IP address of my instance by creating a new record in the hosted zone.</w:t>
      </w:r>
    </w:p>
    <w:p w14:paraId="5EC86954" w14:textId="0E4FA2B0" w:rsidR="000F554E" w:rsidRDefault="005741E8">
      <w:r w:rsidRPr="005741E8">
        <w:rPr>
          <w:noProof/>
        </w:rPr>
        <w:lastRenderedPageBreak/>
        <w:drawing>
          <wp:inline distT="0" distB="0" distL="0" distR="0" wp14:anchorId="42194112" wp14:editId="5888C4F8">
            <wp:extent cx="4305300" cy="1545224"/>
            <wp:effectExtent l="0" t="0" r="0" b="0"/>
            <wp:docPr id="1018690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9010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178" cy="15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08DA" w14:textId="2B777988" w:rsidR="000F554E" w:rsidRDefault="000F554E">
      <w:pPr>
        <w:rPr>
          <w:b/>
          <w:bCs/>
          <w:sz w:val="24"/>
          <w:szCs w:val="24"/>
        </w:rPr>
      </w:pPr>
      <w:r w:rsidRPr="000F554E">
        <w:rPr>
          <w:b/>
          <w:bCs/>
          <w:sz w:val="24"/>
          <w:szCs w:val="24"/>
        </w:rPr>
        <w:t>HTTPS setup and SSL/TSL</w:t>
      </w:r>
    </w:p>
    <w:p w14:paraId="31801B1E" w14:textId="2AA6B7DC" w:rsidR="000F554E" w:rsidRDefault="000F554E">
      <w:pPr>
        <w:rPr>
          <w:sz w:val="20"/>
          <w:szCs w:val="20"/>
        </w:rPr>
      </w:pPr>
      <w:r>
        <w:rPr>
          <w:sz w:val="20"/>
          <w:szCs w:val="20"/>
        </w:rPr>
        <w:t>To set up HTTPS for my website I first ensured that HTTPS (port 443) was enabled for my instance under the inbound security rules.</w:t>
      </w:r>
    </w:p>
    <w:p w14:paraId="2D52A406" w14:textId="68E3E050" w:rsidR="000F554E" w:rsidRDefault="000F554E">
      <w:pPr>
        <w:rPr>
          <w:sz w:val="20"/>
          <w:szCs w:val="20"/>
        </w:rPr>
      </w:pPr>
      <w:r w:rsidRPr="000F554E">
        <w:rPr>
          <w:sz w:val="20"/>
          <w:szCs w:val="20"/>
        </w:rPr>
        <w:drawing>
          <wp:inline distT="0" distB="0" distL="0" distR="0" wp14:anchorId="09214238" wp14:editId="5FB4CD72">
            <wp:extent cx="4367213" cy="827445"/>
            <wp:effectExtent l="0" t="0" r="0" b="0"/>
            <wp:docPr id="2134674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7402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3352" cy="8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CA86" w14:textId="77777777" w:rsidR="000F554E" w:rsidRDefault="000F554E">
      <w:pPr>
        <w:rPr>
          <w:sz w:val="20"/>
          <w:szCs w:val="20"/>
        </w:rPr>
      </w:pPr>
    </w:p>
    <w:p w14:paraId="080395FF" w14:textId="503D0F08" w:rsidR="000F554E" w:rsidRDefault="000F554E">
      <w:pPr>
        <w:rPr>
          <w:sz w:val="20"/>
          <w:szCs w:val="20"/>
        </w:rPr>
      </w:pPr>
      <w:r>
        <w:rPr>
          <w:sz w:val="20"/>
          <w:szCs w:val="20"/>
        </w:rPr>
        <w:t>And then, to secure my website with SSL, I used certbot.</w:t>
      </w:r>
    </w:p>
    <w:p w14:paraId="76351A64" w14:textId="64F3FA1C" w:rsidR="000F554E" w:rsidRDefault="000F554E">
      <w:pPr>
        <w:rPr>
          <w:sz w:val="20"/>
          <w:szCs w:val="20"/>
        </w:rPr>
      </w:pPr>
      <w:r>
        <w:rPr>
          <w:sz w:val="20"/>
          <w:szCs w:val="20"/>
        </w:rPr>
        <w:t>Installing certbot:</w:t>
      </w:r>
      <w:r>
        <w:rPr>
          <w:sz w:val="20"/>
          <w:szCs w:val="20"/>
        </w:rPr>
        <w:br/>
      </w:r>
      <w:r w:rsidRPr="000F554E">
        <w:rPr>
          <w:sz w:val="20"/>
          <w:szCs w:val="20"/>
        </w:rPr>
        <w:t>sudo apt install certbot python3-certbot-apache -y</w:t>
      </w:r>
    </w:p>
    <w:p w14:paraId="6D285665" w14:textId="514578D9" w:rsidR="000F554E" w:rsidRDefault="000F554E">
      <w:pPr>
        <w:rPr>
          <w:sz w:val="20"/>
          <w:szCs w:val="20"/>
        </w:rPr>
      </w:pPr>
      <w:r>
        <w:rPr>
          <w:sz w:val="20"/>
          <w:szCs w:val="20"/>
        </w:rPr>
        <w:t>Run certbot:</w:t>
      </w:r>
      <w:r>
        <w:rPr>
          <w:sz w:val="20"/>
          <w:szCs w:val="20"/>
        </w:rPr>
        <w:br/>
      </w:r>
      <w:r w:rsidRPr="000F554E">
        <w:rPr>
          <w:sz w:val="20"/>
          <w:szCs w:val="20"/>
        </w:rPr>
        <w:t xml:space="preserve">sudo certbot </w:t>
      </w:r>
      <w:r w:rsidR="00353047">
        <w:rPr>
          <w:sz w:val="20"/>
          <w:szCs w:val="20"/>
        </w:rPr>
        <w:t>–</w:t>
      </w:r>
      <w:r w:rsidRPr="000F554E">
        <w:rPr>
          <w:sz w:val="20"/>
          <w:szCs w:val="20"/>
        </w:rPr>
        <w:t>apache</w:t>
      </w:r>
      <w:r w:rsidR="00353047">
        <w:rPr>
          <w:sz w:val="20"/>
          <w:szCs w:val="20"/>
        </w:rPr>
        <w:br/>
      </w:r>
      <w:r w:rsidR="00353047">
        <w:rPr>
          <w:sz w:val="20"/>
          <w:szCs w:val="20"/>
        </w:rPr>
        <w:br/>
        <w:t>followed the prompts and provided my email and domain name to register.</w:t>
      </w:r>
    </w:p>
    <w:p w14:paraId="56576610" w14:textId="701F7B53" w:rsidR="00353047" w:rsidRDefault="00353047">
      <w:pPr>
        <w:rPr>
          <w:sz w:val="20"/>
          <w:szCs w:val="20"/>
        </w:rPr>
      </w:pPr>
      <w:r w:rsidRPr="00353047">
        <w:rPr>
          <w:sz w:val="20"/>
          <w:szCs w:val="20"/>
        </w:rPr>
        <w:drawing>
          <wp:inline distT="0" distB="0" distL="0" distR="0" wp14:anchorId="02CB0C7A" wp14:editId="6DC588D7">
            <wp:extent cx="4308842" cy="1438275"/>
            <wp:effectExtent l="0" t="0" r="0" b="0"/>
            <wp:docPr id="20563454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45464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6882" cy="14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66B4" w14:textId="77777777" w:rsidR="000F554E" w:rsidRDefault="000F554E">
      <w:pPr>
        <w:rPr>
          <w:sz w:val="20"/>
          <w:szCs w:val="20"/>
        </w:rPr>
      </w:pPr>
    </w:p>
    <w:p w14:paraId="2C02C325" w14:textId="77777777" w:rsidR="00353047" w:rsidRPr="000F554E" w:rsidRDefault="00353047">
      <w:pPr>
        <w:rPr>
          <w:sz w:val="20"/>
          <w:szCs w:val="20"/>
        </w:rPr>
      </w:pPr>
    </w:p>
    <w:p w14:paraId="0166CE8E" w14:textId="77777777" w:rsidR="000F554E" w:rsidRDefault="000F554E"/>
    <w:sectPr w:rsidR="000F5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328303">
    <w:abstractNumId w:val="8"/>
  </w:num>
  <w:num w:numId="2" w16cid:durableId="854071553">
    <w:abstractNumId w:val="6"/>
  </w:num>
  <w:num w:numId="3" w16cid:durableId="1122336131">
    <w:abstractNumId w:val="5"/>
  </w:num>
  <w:num w:numId="4" w16cid:durableId="1865248898">
    <w:abstractNumId w:val="4"/>
  </w:num>
  <w:num w:numId="5" w16cid:durableId="1707483216">
    <w:abstractNumId w:val="7"/>
  </w:num>
  <w:num w:numId="6" w16cid:durableId="1583828548">
    <w:abstractNumId w:val="3"/>
  </w:num>
  <w:num w:numId="7" w16cid:durableId="2090685395">
    <w:abstractNumId w:val="2"/>
  </w:num>
  <w:num w:numId="8" w16cid:durableId="746683432">
    <w:abstractNumId w:val="1"/>
  </w:num>
  <w:num w:numId="9" w16cid:durableId="90318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54E"/>
    <w:rsid w:val="00103D2E"/>
    <w:rsid w:val="0015074B"/>
    <w:rsid w:val="00196E69"/>
    <w:rsid w:val="0029639D"/>
    <w:rsid w:val="00326F90"/>
    <w:rsid w:val="00353047"/>
    <w:rsid w:val="003D2E28"/>
    <w:rsid w:val="005741E8"/>
    <w:rsid w:val="005F26C2"/>
    <w:rsid w:val="007429FF"/>
    <w:rsid w:val="00935779"/>
    <w:rsid w:val="00952D2A"/>
    <w:rsid w:val="00AA1D8D"/>
    <w:rsid w:val="00B47730"/>
    <w:rsid w:val="00C0046F"/>
    <w:rsid w:val="00C30BFD"/>
    <w:rsid w:val="00CB0664"/>
    <w:rsid w:val="00D36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32FF0"/>
  <w14:defaultImageDpi w14:val="300"/>
  <w15:docId w15:val="{9B96365B-50EC-4C4E-8957-2868E756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96E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financetracker.click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16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Ayaan Najib</cp:lastModifiedBy>
  <cp:revision>5</cp:revision>
  <dcterms:created xsi:type="dcterms:W3CDTF">2013-12-23T23:15:00Z</dcterms:created>
  <dcterms:modified xsi:type="dcterms:W3CDTF">2025-04-07T13:12:00Z</dcterms:modified>
  <cp:category/>
</cp:coreProperties>
</file>